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B512C" w14:textId="5624A9D5" w:rsidR="00483E2F" w:rsidRDefault="00000000" w:rsidP="008561E9">
      <w:pPr>
        <w:pStyle w:val="Title"/>
      </w:pPr>
      <w:r>
        <w:t>DistributedMobilityDB Cluster Setup Summary</w:t>
      </w:r>
    </w:p>
    <w:p w14:paraId="1CFEEDD0" w14:textId="4EB03236" w:rsidR="008561E9" w:rsidRDefault="008561E9" w:rsidP="008561E9">
      <w:pPr>
        <w:pStyle w:val="Heading1"/>
      </w:pPr>
      <w:r>
        <w:t>1</w:t>
      </w:r>
      <w:r>
        <w:t>. Creating the citus-net Docker Network</w:t>
      </w:r>
    </w:p>
    <w:p w14:paraId="6E25035D" w14:textId="4D94B720" w:rsidR="008561E9" w:rsidRDefault="008561E9" w:rsidP="008561E9">
      <w:r>
        <w:br/>
        <w:t>Purpose:</w:t>
      </w:r>
      <w:r>
        <w:br/>
        <w:t>To allow containers (coordinator, worker1, worker2) to resolve each other by hostname and communicate internally.</w:t>
      </w:r>
      <w:r>
        <w:br/>
      </w:r>
      <w:r>
        <w:br/>
        <w:t>Command used:</w:t>
      </w:r>
      <w:r>
        <w:br/>
        <w:t>docker network create citus-net</w:t>
      </w:r>
      <w:r>
        <w:br/>
      </w:r>
      <w:r>
        <w:br/>
        <w:t>Each container was then launched with:</w:t>
      </w:r>
      <w:r>
        <w:br/>
        <w:t>--network citus-net</w:t>
      </w:r>
      <w:r>
        <w:br/>
      </w:r>
    </w:p>
    <w:p w14:paraId="115F5803" w14:textId="379BF65E" w:rsidR="008561E9" w:rsidRDefault="008561E9" w:rsidP="008561E9">
      <w:pPr>
        <w:pStyle w:val="Heading1"/>
      </w:pPr>
      <w:r>
        <w:t>2</w:t>
      </w:r>
      <w:r>
        <w:t>. Creating Worker Containers</w:t>
      </w:r>
    </w:p>
    <w:p w14:paraId="3FE36325" w14:textId="6F3F9E88" w:rsidR="008561E9" w:rsidRDefault="008561E9" w:rsidP="008561E9">
      <w:r>
        <w:br/>
        <w:t>Commands used:</w:t>
      </w:r>
      <w:r>
        <w:br/>
        <w:t xml:space="preserve">docker run -d --name worker1 --shm-size=512m -e POSTGRES_PASSWORD=postgres --network citus-net </w:t>
      </w:r>
      <w:r w:rsidRPr="008561E9">
        <w:t>pg</w:t>
      </w:r>
      <w:r w:rsidRPr="008561E9">
        <w:t>16</w:t>
      </w:r>
      <w:r w:rsidRPr="008561E9">
        <w:t>_with_</w:t>
      </w:r>
      <w:r w:rsidRPr="008561E9">
        <w:t>mobility_</w:t>
      </w:r>
      <w:r w:rsidRPr="008561E9">
        <w:t>citus_distmob</w:t>
      </w:r>
      <w:r>
        <w:br/>
        <w:t xml:space="preserve">docker run -d --name worker2 --shm-size=512m -e POSTGRES_PASSWORD=postgres --network citus-net </w:t>
      </w:r>
      <w:r w:rsidRPr="008561E9">
        <w:t>pg16_with_mobility_citus_distmob</w:t>
      </w:r>
      <w:r>
        <w:br/>
      </w:r>
      <w:r>
        <w:br/>
        <w:t>Coordinator:</w:t>
      </w:r>
      <w:r>
        <w:br/>
        <w:t xml:space="preserve">docker run -d --name coordinator --shm-size=512m -e POSTGRES_PASSWORD=postgres -p 5432:5432 --network citus-net </w:t>
      </w:r>
      <w:r w:rsidRPr="008561E9">
        <w:t>pg16_with_mobility_citus_distmob</w:t>
      </w:r>
      <w:r>
        <w:br/>
      </w:r>
    </w:p>
    <w:p w14:paraId="0EB5C174" w14:textId="4B373834" w:rsidR="00483E2F" w:rsidRDefault="008561E9" w:rsidP="008561E9">
      <w:pPr>
        <w:pStyle w:val="Heading1"/>
        <w:tabs>
          <w:tab w:val="left" w:pos="4368"/>
        </w:tabs>
      </w:pPr>
      <w:r>
        <w:t>3</w:t>
      </w:r>
      <w:r w:rsidR="00000000">
        <w:t>. Enabling Citus in the Container</w:t>
      </w:r>
      <w:r>
        <w:tab/>
      </w:r>
      <w:r>
        <w:br/>
      </w:r>
    </w:p>
    <w:p w14:paraId="6DCB4904" w14:textId="65A5A681" w:rsidR="00483E2F" w:rsidRDefault="008561E9">
      <w:r>
        <w:t>Purpose:</w:t>
      </w:r>
      <w:r>
        <w:br/>
        <w:t>To allow containers to enable the citus extension.</w:t>
      </w:r>
      <w:r>
        <w:br/>
      </w:r>
      <w:r w:rsidR="00000000">
        <w:br/>
        <w:t>Steps taken:</w:t>
      </w:r>
      <w:r w:rsidR="00000000">
        <w:br/>
        <w:t xml:space="preserve">- Set shared_preload_libraries = 'citus' in </w:t>
      </w:r>
      <w:r w:rsidRPr="00DF00B6">
        <w:t>/var/lib/postgresql/data/postgresql.conf</w:t>
      </w:r>
    </w:p>
    <w:p w14:paraId="350F352F" w14:textId="11B38D50" w:rsidR="00483E2F" w:rsidRDefault="008561E9">
      <w:pPr>
        <w:pStyle w:val="Heading1"/>
      </w:pPr>
      <w:r>
        <w:lastRenderedPageBreak/>
        <w:t>4</w:t>
      </w:r>
      <w:r w:rsidR="00000000">
        <w:t>. Disabling SSL for Inter-Node Communication</w:t>
      </w:r>
    </w:p>
    <w:p w14:paraId="237828EA" w14:textId="35328BAF" w:rsidR="00483E2F" w:rsidRDefault="00000000">
      <w:r>
        <w:br/>
        <w:t>Why:</w:t>
      </w:r>
      <w:r>
        <w:br/>
        <w:t>Citus tried to enforce SSL when connecting to workers, but</w:t>
      </w:r>
      <w:r w:rsidR="00B3648C">
        <w:t xml:space="preserve"> the</w:t>
      </w:r>
      <w:r>
        <w:t xml:space="preserve"> workers had ssl = off.</w:t>
      </w:r>
      <w:r>
        <w:br/>
      </w:r>
      <w:r>
        <w:br/>
        <w:t>Fix steps:</w:t>
      </w:r>
      <w:r>
        <w:br/>
        <w:t>- Edited /var/lib/postgresql/data/postgresql.conf on the coordinator:</w:t>
      </w:r>
      <w:r>
        <w:br/>
        <w:t xml:space="preserve">  citus.node_conninfo = 'sslmode=disable'</w:t>
      </w:r>
      <w:r>
        <w:br/>
        <w:t xml:space="preserve">- Restarted </w:t>
      </w:r>
      <w:r w:rsidR="008561E9">
        <w:t>the coordinator</w:t>
      </w:r>
      <w:r>
        <w:t xml:space="preserve"> container:</w:t>
      </w:r>
      <w:r>
        <w:br/>
        <w:t xml:space="preserve">  docker restart coordinator</w:t>
      </w:r>
      <w:r>
        <w:br/>
      </w:r>
    </w:p>
    <w:p w14:paraId="53C64E81" w14:textId="77777777" w:rsidR="00483E2F" w:rsidRDefault="00000000">
      <w:pPr>
        <w:pStyle w:val="Heading1"/>
      </w:pPr>
      <w:r>
        <w:t>5. Enabling Communication Between Coordinator and Workers</w:t>
      </w:r>
    </w:p>
    <w:p w14:paraId="79BE9F39" w14:textId="4547AB4D" w:rsidR="00483E2F" w:rsidRDefault="00000000">
      <w:r>
        <w:br/>
        <w:t>Problems solved:</w:t>
      </w:r>
      <w:r w:rsidR="008561E9">
        <w:br/>
        <w:t>- SSL error</w:t>
      </w:r>
      <w:r>
        <w:br/>
        <w:t>- Authentication errors (no password supplied)</w:t>
      </w:r>
      <w:r>
        <w:br/>
      </w:r>
      <w:r>
        <w:br/>
        <w:t>Fixes:</w:t>
      </w:r>
      <w:r w:rsidR="008561E9">
        <w:br/>
        <w:t>- Edited</w:t>
      </w:r>
      <w:r w:rsidR="008561E9" w:rsidRPr="00AF37D8">
        <w:t xml:space="preserve"> /var/lib/postgresql/data/postgresql.conf </w:t>
      </w:r>
      <w:r w:rsidR="008561E9">
        <w:t>on each worker</w:t>
      </w:r>
      <w:r w:rsidR="008561E9" w:rsidRPr="00AF37D8">
        <w:t>:</w:t>
      </w:r>
      <w:r w:rsidR="008561E9">
        <w:br/>
        <w:t xml:space="preserve">  add at the end of the file: </w:t>
      </w:r>
      <w:r w:rsidR="008561E9" w:rsidRPr="00AF37D8">
        <w:t>ssl = off</w:t>
      </w:r>
      <w:r>
        <w:br/>
        <w:t xml:space="preserve">- Edited </w:t>
      </w:r>
      <w:r w:rsidR="008561E9">
        <w:t>/</w:t>
      </w:r>
      <w:r w:rsidR="008561E9" w:rsidRPr="001803B6">
        <w:t>var/lib/postgresql/data/</w:t>
      </w:r>
      <w:r>
        <w:t>pg_hba.conf on each worker:</w:t>
      </w:r>
      <w:r>
        <w:br/>
        <w:t xml:space="preserve">  </w:t>
      </w:r>
      <w:r w:rsidR="008561E9">
        <w:t xml:space="preserve">add at the end of the file: </w:t>
      </w:r>
      <w:r>
        <w:t>host all all all trust</w:t>
      </w:r>
      <w:r w:rsidR="008561E9">
        <w:br/>
      </w:r>
      <w:r w:rsidR="008561E9">
        <w:t>- Reset any conflicting auto settings</w:t>
      </w:r>
      <w:r w:rsidR="008561E9">
        <w:t xml:space="preserve"> in all containers (</w:t>
      </w:r>
      <w:r w:rsidR="008561E9">
        <w:t>run inside coordinator via psql</w:t>
      </w:r>
      <w:r w:rsidR="008561E9">
        <w:t>)</w:t>
      </w:r>
      <w:r w:rsidR="008561E9">
        <w:t>:</w:t>
      </w:r>
      <w:r w:rsidR="008561E9">
        <w:br/>
        <w:t xml:space="preserve">  ALTER SYSTEM RESET ssl;</w:t>
      </w:r>
      <w:r w:rsidR="008561E9">
        <w:br/>
        <w:t xml:space="preserve">  ALTER SYSTEM RESET ssl_ciphers;</w:t>
      </w:r>
      <w:r>
        <w:br/>
        <w:t xml:space="preserve">- Restarted </w:t>
      </w:r>
      <w:r w:rsidR="008561E9">
        <w:t>all</w:t>
      </w:r>
      <w:r>
        <w:t xml:space="preserve"> </w:t>
      </w:r>
      <w:r w:rsidR="008561E9">
        <w:t>containers</w:t>
      </w:r>
      <w:r>
        <w:t>:</w:t>
      </w:r>
      <w:r w:rsidR="008561E9">
        <w:br/>
        <w:t xml:space="preserve">  </w:t>
      </w:r>
      <w:r w:rsidR="008561E9">
        <w:t>docker restart coordinator</w:t>
      </w:r>
      <w:r>
        <w:br/>
        <w:t xml:space="preserve">  docker restart worker1</w:t>
      </w:r>
      <w:r>
        <w:br/>
        <w:t xml:space="preserve">  docker restart worker2</w:t>
      </w:r>
      <w:r>
        <w:br/>
      </w:r>
    </w:p>
    <w:p w14:paraId="6E755AE4" w14:textId="42E6C279" w:rsidR="00483E2F" w:rsidRDefault="008561E9">
      <w:pPr>
        <w:pStyle w:val="Heading1"/>
      </w:pPr>
      <w:r>
        <w:t>6</w:t>
      </w:r>
      <w:r w:rsidR="00000000">
        <w:t>. Registering Workers with Coordinator</w:t>
      </w:r>
    </w:p>
    <w:p w14:paraId="272CE247" w14:textId="77777777" w:rsidR="00483E2F" w:rsidRDefault="00000000">
      <w:r>
        <w:br/>
        <w:t>Command (run inside coordinator via psql):</w:t>
      </w:r>
      <w:r>
        <w:br/>
        <w:t>SELECT * FROM citus_add_node('worker1', 5432);</w:t>
      </w:r>
      <w:r>
        <w:br/>
        <w:t>SELECT * FROM citus_add_node('worker2', 5432);</w:t>
      </w:r>
      <w:r>
        <w:br/>
      </w:r>
    </w:p>
    <w:p w14:paraId="28044341" w14:textId="77777777" w:rsidR="008561E9" w:rsidRDefault="008561E9"/>
    <w:p w14:paraId="7FF18499" w14:textId="3139633B" w:rsidR="00483E2F" w:rsidRDefault="008561E9">
      <w:pPr>
        <w:pStyle w:val="Heading1"/>
      </w:pPr>
      <w:r>
        <w:lastRenderedPageBreak/>
        <w:t>7</w:t>
      </w:r>
      <w:r w:rsidR="00000000">
        <w:t>. Enabling Required Extensions on All Nodes</w:t>
      </w:r>
    </w:p>
    <w:p w14:paraId="6F78D45F" w14:textId="77777777" w:rsidR="00483E2F" w:rsidRDefault="00000000">
      <w:r>
        <w:br/>
        <w:t>Inside each node (coordinator and workers):</w:t>
      </w:r>
      <w:r>
        <w:br/>
        <w:t>CREATE EXTENSION IF NOT EXISTS postgis;</w:t>
      </w:r>
      <w:r>
        <w:br/>
        <w:t>CREATE EXTENSION IF NOT EXISTS citus;</w:t>
      </w:r>
      <w:r>
        <w:br/>
        <w:t>CREATE EXTENSION IF NOT EXISTS mobilitydb;</w:t>
      </w:r>
      <w:r>
        <w:br/>
        <w:t>CREATE EXTENSION IF NOT EXISTS distributed_mobilitydb;</w:t>
      </w:r>
      <w:r>
        <w:br/>
      </w:r>
    </w:p>
    <w:p w14:paraId="097824D8" w14:textId="77777777" w:rsidR="00483E2F" w:rsidRDefault="00000000">
      <w:pPr>
        <w:pStyle w:val="Heading1"/>
      </w:pPr>
      <w:r>
        <w:t>9. Verifying SSL and Extension Setup</w:t>
      </w:r>
    </w:p>
    <w:p w14:paraId="612A2E56" w14:textId="77777777" w:rsidR="00483E2F" w:rsidRDefault="00000000">
      <w:r>
        <w:br/>
        <w:t>Checks performed:</w:t>
      </w:r>
      <w:r>
        <w:br/>
        <w:t>- SHOW ssl; → Verified it was off</w:t>
      </w:r>
      <w:r>
        <w:br/>
        <w:t>- SHOW config_file; → Verified correct config path</w:t>
      </w:r>
      <w:r>
        <w:br/>
        <w:t>- SELECT * FROM citus_get_active_worker_nodes(); → Verified worker registration</w:t>
      </w:r>
      <w:r>
        <w:br/>
        <w:t>- Inspected .auto.conf to remove any conflicting ssl = 'on' settings</w:t>
      </w:r>
      <w:r>
        <w:br/>
      </w:r>
    </w:p>
    <w:p w14:paraId="2A40781A" w14:textId="77777777" w:rsidR="00483E2F" w:rsidRDefault="00000000">
      <w:pPr>
        <w:pStyle w:val="Heading1"/>
      </w:pPr>
      <w:r>
        <w:t>10. Summary: The Final Working Setup</w:t>
      </w:r>
    </w:p>
    <w:p w14:paraId="064C55A4" w14:textId="77777777" w:rsidR="00483E2F" w:rsidRDefault="00000000">
      <w:r>
        <w:br/>
        <w:t>- 1 custom image with:</w:t>
      </w:r>
      <w:r>
        <w:br/>
        <w:t xml:space="preserve">  - PostgreSQL 16</w:t>
      </w:r>
      <w:r>
        <w:br/>
        <w:t xml:space="preserve">  - Citus (compiled manually)</w:t>
      </w:r>
      <w:r>
        <w:br/>
        <w:t xml:space="preserve">  - PostGIS</w:t>
      </w:r>
      <w:r>
        <w:br/>
        <w:t xml:space="preserve">  - MobilityDB</w:t>
      </w:r>
      <w:r>
        <w:br/>
        <w:t xml:space="preserve">  - DistributedMobilityDB (patched to compile)</w:t>
      </w:r>
      <w:r>
        <w:br/>
        <w:t>- 3 containers:</w:t>
      </w:r>
      <w:r>
        <w:br/>
        <w:t xml:space="preserve">  - coordinator</w:t>
      </w:r>
      <w:r>
        <w:br/>
        <w:t xml:space="preserve">  - worker1</w:t>
      </w:r>
      <w:r>
        <w:br/>
        <w:t xml:space="preserve">  - worker2</w:t>
      </w:r>
      <w:r>
        <w:br/>
        <w:t>- Shared network: citus-net</w:t>
      </w:r>
      <w:r>
        <w:br/>
        <w:t>- SSL: disabled across all nodes</w:t>
      </w:r>
      <w:r>
        <w:br/>
        <w:t>- Authentication: trust via pg_hba.conf</w:t>
      </w:r>
      <w:r>
        <w:br/>
        <w:t>- Inter-node registration via citus_add_node</w:t>
      </w:r>
      <w:r>
        <w:br/>
      </w:r>
    </w:p>
    <w:sectPr w:rsidR="00483E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1869849">
    <w:abstractNumId w:val="8"/>
  </w:num>
  <w:num w:numId="2" w16cid:durableId="1587373961">
    <w:abstractNumId w:val="6"/>
  </w:num>
  <w:num w:numId="3" w16cid:durableId="1892880805">
    <w:abstractNumId w:val="5"/>
  </w:num>
  <w:num w:numId="4" w16cid:durableId="774447502">
    <w:abstractNumId w:val="4"/>
  </w:num>
  <w:num w:numId="5" w16cid:durableId="936061906">
    <w:abstractNumId w:val="7"/>
  </w:num>
  <w:num w:numId="6" w16cid:durableId="1619022422">
    <w:abstractNumId w:val="3"/>
  </w:num>
  <w:num w:numId="7" w16cid:durableId="66928921">
    <w:abstractNumId w:val="2"/>
  </w:num>
  <w:num w:numId="8" w16cid:durableId="1020351940">
    <w:abstractNumId w:val="1"/>
  </w:num>
  <w:num w:numId="9" w16cid:durableId="550074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3E2F"/>
    <w:rsid w:val="008561E9"/>
    <w:rsid w:val="009666C1"/>
    <w:rsid w:val="00AA1D8D"/>
    <w:rsid w:val="00B3648C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936E2D"/>
  <w14:defaultImageDpi w14:val="300"/>
  <w15:docId w15:val="{954C0584-32B2-42F4-8B73-DFFCF1924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KONSTANTINOS MICHALAKOS</cp:lastModifiedBy>
  <cp:revision>3</cp:revision>
  <dcterms:created xsi:type="dcterms:W3CDTF">2013-12-23T23:15:00Z</dcterms:created>
  <dcterms:modified xsi:type="dcterms:W3CDTF">2025-08-19T19:48:00Z</dcterms:modified>
  <cp:category/>
</cp:coreProperties>
</file>